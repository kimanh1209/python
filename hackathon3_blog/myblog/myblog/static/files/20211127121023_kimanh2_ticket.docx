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Ticket of kimanh2</w:t>
      </w:r>
    </w:p>
    <w:p>
      <w:r>
        <w:t>Kim anh test</w:t>
      </w:r>
    </w:p>
    <w:p>
      <w:r>
        <w:t>Hom nay la mot ngay thec vui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