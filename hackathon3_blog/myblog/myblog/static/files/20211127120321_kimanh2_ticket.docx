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Ticket of kimanh2</w:t>
      </w:r>
    </w:p>
    <w:p>
      <w:r>
        <w:t>zxc</w:t>
      </w:r>
    </w:p>
    <w:p>
      <w:r>
        <w:t>zxcasd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